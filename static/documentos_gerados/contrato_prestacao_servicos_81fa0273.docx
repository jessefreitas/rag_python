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CONTRATO DE PRESTAÇÃO DE SERVIÇOS</w:t>
      </w:r>
    </w:p>
    <w:p>
      <w:pPr>
        <w:pStyle w:val="CustomBody"/>
      </w:pPr>
      <w:r>
        <w:t>Pelo presente instrumento particular, de um lado Empresa ABC Ltda,</w:t>
      </w:r>
    </w:p>
    <w:p>
      <w:pPr>
        <w:pStyle w:val="CustomBody"/>
      </w:pPr>
      <w:r>
        <w:t>doravante denominado(a) CONTRATANTE, e de outro lado João da Silva,</w:t>
      </w:r>
    </w:p>
    <w:p>
      <w:pPr>
        <w:pStyle w:val="CustomBody"/>
      </w:pPr>
      <w:r>
        <w:t>doravante denominado(a) CONTRATADO(a), têm entre si justo e contratado o seguinte:</w:t>
      </w:r>
    </w:p>
    <w:p>
      <w:pPr>
        <w:pStyle w:val="CustomBody"/>
      </w:pPr>
      <w:r>
        <w:t>CLÁUSULA 1ª – OBJETO</w:t>
      </w:r>
    </w:p>
    <w:p>
      <w:pPr>
        <w:pStyle w:val="CustomBody"/>
      </w:pPr>
      <w:r>
        <w:t>O objeto do presente contrato é Consultoria em TI.</w:t>
      </w:r>
    </w:p>
    <w:p>
      <w:pPr>
        <w:pStyle w:val="CustomBody"/>
      </w:pPr>
      <w:r>
        <w:t>CLÁUSULA 2ª – REMUNERAÇÃO</w:t>
      </w:r>
    </w:p>
    <w:p>
      <w:pPr>
        <w:pStyle w:val="CustomBody"/>
      </w:pPr>
      <w:r>
        <w:t>Pela execução dos serviços, o CONTRATANTE pagará ao CONTRATADO(a) o valor de R$ 5.000,00.</w:t>
      </w:r>
    </w:p>
    <w:p>
      <w:pPr>
        <w:pStyle w:val="CustomBody"/>
      </w:pPr>
      <w:r>
        <w:t>CLÁUSULA 3ª – PRAZO</w:t>
      </w:r>
    </w:p>
    <w:p>
      <w:pPr>
        <w:pStyle w:val="CustomBody"/>
      </w:pPr>
      <w:r>
        <w:t>O presente contrato terá vigência de 30 dias.</w:t>
      </w:r>
    </w:p>
    <w:p>
      <w:pPr>
        <w:pStyle w:val="CustomBody"/>
      </w:pPr>
      <w:r>
        <w:t>CLÁUSULA 4ª – RESCISÃO</w:t>
      </w:r>
    </w:p>
    <w:p>
      <w:pPr>
        <w:pStyle w:val="CustomBody"/>
      </w:pPr>
      <w:r>
        <w:t>O presente contrato poderá ser rescindido por qualquer das partes mediante aviso prévio de .</w:t>
      </w:r>
    </w:p>
    <w:p>
      <w:pPr>
        <w:pStyle w:val="CustomBody"/>
      </w:pPr>
      <w:r>
        <w:t>E, por estarem assim justos e contratados, firmam o presente.</w:t>
      </w:r>
    </w:p>
    <w:p/>
    <w:p>
      <w:r>
        <w:t>__________________________________________________</w:t>
      </w:r>
    </w:p>
    <w:p>
      <w:r>
        <w:t>Local e data: ________________</w:t>
      </w:r>
    </w:p>
    <w:p/>
    <w:p>
      <w:r>
        <w:t>__________________________________________________</w:t>
      </w:r>
    </w:p>
    <w:p>
      <w:r>
        <w:t>Assinatura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jc w:val="center"/>
    </w:pPr>
    <w:rPr>
      <w:rFonts w:ascii="Arial" w:hAnsi="Arial"/>
      <w:b/>
      <w:sz w:val="28"/>
    </w:rPr>
  </w:style>
  <w:style w:type="paragraph" w:customStyle="1" w:styleId="CustomBody">
    <w:name w:val="CustomBody"/>
    <w:pPr>
      <w:spacing w:line="360" w:lineRule="auto"/>
    </w:pPr>
    <w:rPr>
      <w:rFonts w:ascii="Arial" w:hAnsi="Arial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